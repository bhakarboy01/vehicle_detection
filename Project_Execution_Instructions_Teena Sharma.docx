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8548" w14:textId="2FBCBF7C" w:rsidR="000B37FA" w:rsidRPr="00CE29BF" w:rsidRDefault="00000000" w:rsidP="00D411B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Project Overview</w:t>
      </w:r>
    </w:p>
    <w:p w14:paraId="08CDC4D2" w14:textId="10834A9B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This project will be executed in two steps, focusing on vehicle detection in real-time videos and images using object detection techniques.</w:t>
      </w:r>
    </w:p>
    <w:p w14:paraId="154A7B29" w14:textId="5D4D3ADF" w:rsidR="00C25F7C" w:rsidRPr="00CE29BF" w:rsidRDefault="00C25F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is Canadian </w:t>
      </w:r>
      <w:r w:rsidR="00130EA9">
        <w:rPr>
          <w:rFonts w:ascii="Times New Roman" w:hAnsi="Times New Roman" w:cs="Times New Roman"/>
          <w:color w:val="000000" w:themeColor="text1"/>
          <w:sz w:val="24"/>
          <w:szCs w:val="24"/>
        </w:rPr>
        <w:t>Vehicle Dataset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30EA9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Canadian road condition videos 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collected by Thales, Canada in different weather conditions so much robust and heterogeneous as compared to publicly available vehicle dataset. </w:t>
      </w:r>
    </w:p>
    <w:p w14:paraId="59045F77" w14:textId="14924A16" w:rsidR="000B37FA" w:rsidRPr="00CE29BF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Data Preparation (Due by 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April 1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7CF3465" w14:textId="77777777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Team Task (5 members/team):</w:t>
      </w:r>
    </w:p>
    <w:p w14:paraId="0319CA35" w14:textId="140A1AC9" w:rsidR="000B37FA" w:rsidRPr="00CE29BF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Each team will annotate one video (or less).</w:t>
      </w:r>
    </w:p>
    <w:p w14:paraId="0F6EF99F" w14:textId="77777777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Process:</w:t>
      </w:r>
    </w:p>
    <w:p w14:paraId="2F6AFC3E" w14:textId="65E95EBD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1. Convert video into images (frames)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-script will be shared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5B98D6" w14:textId="45C366D5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Use the defined classes 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numbering 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provided in the document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attached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031A10" w14:textId="77777777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3. Annotate images using any annotation tool (e.g., CVAT, LabelImg).</w:t>
      </w:r>
    </w:p>
    <w:p w14:paraId="590BCD39" w14:textId="4CAE096A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4. Ensure quality and completeness of annotations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having consistency in class id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CCF5D3" w14:textId="77777777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Grading Criteria for Step 1:</w:t>
      </w:r>
    </w:p>
    <w:p w14:paraId="423C7108" w14:textId="4B212A63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Team contribution should be clearly outlined</w:t>
      </w:r>
    </w:p>
    <w:p w14:paraId="23C9158D" w14:textId="5F76DB0D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Annotations should follow given label/class structure</w:t>
      </w:r>
    </w:p>
    <w:p w14:paraId="37D59CF6" w14:textId="79F5C234" w:rsidR="000B37FA" w:rsidRPr="00CE29BF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Submission: A Google Drive link will be provided soon for uploading your 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annotated data submission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F3690E" w14:textId="44E3B230" w:rsidR="000B37FA" w:rsidRPr="00CE29BF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2: Project Implementation (Starts 1st Week of April)</w:t>
      </w:r>
    </w:p>
    <w:p w14:paraId="1120E3EA" w14:textId="77777777" w:rsidR="00C25F7C" w:rsidRPr="00CE29BF" w:rsidRDefault="00000000" w:rsidP="00C25F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Apply deep learning-based object detection techniques to detect and classify vehicles in real-time road traffic videos and images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using the annotated dataset from Step 1.</w:t>
      </w:r>
    </w:p>
    <w:p w14:paraId="442AD5F5" w14:textId="7EAEC0A1" w:rsidR="000B37FA" w:rsidRPr="00CE29BF" w:rsidRDefault="00000000" w:rsidP="00C25F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Deep Learning Models for Object Detection &amp; Classification in Road Traffic Images:</w:t>
      </w:r>
    </w:p>
    <w:p w14:paraId="2D702DE3" w14:textId="77777777" w:rsidR="00C25F7C" w:rsidRPr="00CE29BF" w:rsidRDefault="00C25F7C" w:rsidP="00C25F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5F0374" w14:textId="290A34FD" w:rsidR="000B37FA" w:rsidRPr="00CE29BF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YOLO (You Only Look Once) Family</w:t>
      </w:r>
      <w:r w:rsidR="00D411BA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its recent version (Available on Ultralatics platform)</w:t>
      </w:r>
    </w:p>
    <w:p w14:paraId="6A143EBF" w14:textId="32F46289" w:rsidR="000B37FA" w:rsidRPr="00CE29BF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Versions: </w:t>
      </w:r>
      <w:r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YOLOv</w:t>
      </w:r>
      <w:r w:rsidR="00D411BA"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YOLOv</w:t>
      </w:r>
      <w:r w:rsidR="00D411BA"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YOLOv</w:t>
      </w:r>
      <w:r w:rsidR="00D411BA"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11, Yolo12</w:t>
      </w:r>
      <w:r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Real-time performance, widely used in autonomous vehicles. Suitable for both image and video-based vehicle detection.</w:t>
      </w:r>
    </w:p>
    <w:p w14:paraId="25B81BC6" w14:textId="77777777" w:rsidR="000B37FA" w:rsidRPr="00CE29BF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SSD (Single Shot MultiBox Detector)</w:t>
      </w:r>
    </w:p>
    <w:p w14:paraId="230E5479" w14:textId="77777777" w:rsidR="000B37FA" w:rsidRPr="00CE29BF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Lightweight, fast inference. Good for edge devices and mobile deployment.</w:t>
      </w:r>
    </w:p>
    <w:p w14:paraId="77CB5BC1" w14:textId="77777777" w:rsidR="000B37FA" w:rsidRPr="00CE29BF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Faster R-CNN</w:t>
      </w:r>
    </w:p>
    <w:p w14:paraId="4F8BE4FD" w14:textId="77777777" w:rsidR="000B37FA" w:rsidRPr="00CE29BF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High accuracy, suitable for detailed vehicle classification. Can be used if real-time speed is not critical.</w:t>
      </w:r>
    </w:p>
    <w:p w14:paraId="44DC8AB6" w14:textId="77777777" w:rsidR="000B37FA" w:rsidRPr="00CE29BF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EfficientDet</w:t>
      </w:r>
    </w:p>
    <w:p w14:paraId="5BC248EC" w14:textId="77777777" w:rsidR="000B37FA" w:rsidRPr="00CE29BF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Scalable, balances speed and accuracy. Useful for detecting vehicles of different scales and sizes.</w:t>
      </w:r>
    </w:p>
    <w:p w14:paraId="477479A6" w14:textId="08731F34" w:rsidR="000B37FA" w:rsidRPr="00CE29BF" w:rsidRDefault="00000000">
      <w:pPr>
        <w:pStyle w:val="ListBulle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DETR (Detection Transformer)</w:t>
      </w:r>
      <w:r w:rsidR="00D411BA"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E.g., CLIP, DERT, SWIN transformers etc.</w:t>
      </w:r>
    </w:p>
    <w:p w14:paraId="5A6BAF11" w14:textId="77777777" w:rsidR="000B37FA" w:rsidRPr="00CE29BF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Transformer-based architecture, good for complex scenes. Suitable for traffic scenes with occlusions or overlapping vehicles.</w:t>
      </w:r>
    </w:p>
    <w:p w14:paraId="7028103D" w14:textId="77777777" w:rsidR="000B37FA" w:rsidRPr="00CE29BF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CenterNet or YOLOX</w:t>
      </w:r>
    </w:p>
    <w:p w14:paraId="4C03F809" w14:textId="77777777" w:rsidR="000B37FA" w:rsidRPr="00CE29BF" w:rsidRDefault="00000000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Anchor-free models, good performance on crowded road conditions. Detect center points and dimensions directly.</w:t>
      </w:r>
    </w:p>
    <w:p w14:paraId="00CFC37A" w14:textId="4E5B567C" w:rsidR="00C25F7C" w:rsidRPr="00CE29BF" w:rsidRDefault="00C25F7C" w:rsidP="00C25F7C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add some more deep learning-based techniques </w:t>
      </w:r>
      <w:r w:rsid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can be applied in object detection and classification in </w:t>
      </w:r>
      <w:r w:rsidR="00130EA9">
        <w:rPr>
          <w:rFonts w:ascii="Times New Roman" w:hAnsi="Times New Roman" w:cs="Times New Roman"/>
          <w:color w:val="000000" w:themeColor="text1"/>
          <w:sz w:val="24"/>
          <w:szCs w:val="24"/>
        </w:rPr>
        <w:t>Canadian Vehicle dataset (</w:t>
      </w:r>
      <w:r w:rsidR="00CE29BF">
        <w:rPr>
          <w:rFonts w:ascii="Times New Roman" w:hAnsi="Times New Roman" w:cs="Times New Roman"/>
          <w:color w:val="000000" w:themeColor="text1"/>
          <w:sz w:val="24"/>
          <w:szCs w:val="24"/>
        </w:rPr>
        <w:t>CVD</w:t>
      </w:r>
      <w:r w:rsidR="00130EA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if you are familiar with.</w:t>
      </w:r>
    </w:p>
    <w:p w14:paraId="3CB80E22" w14:textId="77777777" w:rsidR="00D411BA" w:rsidRPr="00CE29BF" w:rsidRDefault="00D411BA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5E3D7" w14:textId="640667CB" w:rsidR="00D411BA" w:rsidRDefault="00D411BA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Meanwhile, start reading and implementation of object detection algorithms on image data on </w:t>
      </w:r>
      <w:r w:rsidR="00CE29BF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YouTube</w:t>
      </w:r>
      <w:r w:rsid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9552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r w:rsid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and other sources.</w:t>
      </w:r>
      <w:r w:rsidR="00D955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B487EC" w14:textId="21A22AFF" w:rsidR="00AF55F9" w:rsidRDefault="00AF55F9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(One of my Article link is shared to get basic knowledge about the project-</w:t>
      </w:r>
      <w:r w:rsidRPr="00AF55F9">
        <w:t xml:space="preserve"> </w:t>
      </w:r>
      <w:hyperlink r:id="rId6" w:history="1">
        <w:r w:rsidRPr="00DA55B6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https://ieeexplore.ieee.org/abstract/document/10399478</w:t>
        </w:r>
      </w:hyperlink>
    </w:p>
    <w:p w14:paraId="4F7ECB33" w14:textId="77777777" w:rsidR="00AF55F9" w:rsidRPr="00CE29BF" w:rsidRDefault="00AF55F9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8E16E1" w14:textId="023E12D3" w:rsidR="00C25F7C" w:rsidRDefault="00C25F7C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Deadline: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April 30 (The project will be verified in you</w:t>
      </w:r>
      <w:r w:rsidR="00E8646E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0EA9"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CV,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</w:t>
      </w:r>
      <w:r w:rsidR="00C11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</w:t>
      </w:r>
      <w:r w:rsidR="00880F0C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graded</w:t>
      </w:r>
      <w:r w:rsidR="00C11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(depending on completion of the project</w:t>
      </w:r>
      <w:r w:rsidR="00880F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marks</w:t>
      </w:r>
      <w:r w:rsidRPr="00CE29B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6CDD58F" w14:textId="77777777" w:rsidR="00D9552F" w:rsidRDefault="00D9552F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FEF3C" w14:textId="77777777" w:rsidR="00D9552F" w:rsidRDefault="00D9552F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0B43C" w14:textId="77777777" w:rsidR="00AF55F9" w:rsidRDefault="00AF55F9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E6BDA" w14:textId="77777777" w:rsidR="00AF55F9" w:rsidRDefault="00AF55F9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6CD0B" w14:textId="7FC275EC" w:rsidR="00D9552F" w:rsidRDefault="00D9552F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5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Class Labels details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below: </w:t>
      </w:r>
    </w:p>
    <w:p w14:paraId="56A1F7DC" w14:textId="4793B5CD" w:rsidR="00D9552F" w:rsidRPr="00D9552F" w:rsidRDefault="00D9552F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Everyone has to follow the same labeling (save labeled images in YOLO format)</w:t>
      </w:r>
    </w:p>
    <w:p w14:paraId="22C6BAF3" w14:textId="69E220AA" w:rsidR="00D9552F" w:rsidRDefault="00D9552F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81577" wp14:editId="76CD51D6">
            <wp:simplePos x="0" y="0"/>
            <wp:positionH relativeFrom="column">
              <wp:posOffset>189230</wp:posOffset>
            </wp:positionH>
            <wp:positionV relativeFrom="paragraph">
              <wp:posOffset>365760</wp:posOffset>
            </wp:positionV>
            <wp:extent cx="4079240" cy="7863840"/>
            <wp:effectExtent l="0" t="0" r="0" b="3810"/>
            <wp:wrapSquare wrapText="bothSides"/>
            <wp:docPr id="98447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0FC08" w14:textId="4CEB20A2" w:rsidR="00CE29BF" w:rsidRDefault="00CE29BF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31424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156EA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96A76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71F44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9A465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F112A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73C87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3C0FB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208F3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B34028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3A727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4FA3B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CFB54D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221F6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37FF5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3FF38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F7454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8B6DAA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28CE7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1D2919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C13D22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117A0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59F10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087F9A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319E5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C7945A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78319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8A3B8" w14:textId="77777777" w:rsidR="00CB5A28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7954D1" w14:textId="0AA44373" w:rsidR="00CB5A28" w:rsidRPr="00CB5A28" w:rsidRDefault="00CB5A28" w:rsidP="00CE29BF">
      <w:pPr>
        <w:pStyle w:val="BodyTex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5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Script to convert video into Images</w:t>
      </w:r>
    </w:p>
    <w:p w14:paraId="6ACE32B0" w14:textId="49E10EE3" w:rsidR="00CB5A28" w:rsidRPr="00CE29BF" w:rsidRDefault="00CB5A28" w:rsidP="00CE29BF">
      <w:pPr>
        <w:pStyle w:val="Body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616B38" wp14:editId="7E56F385">
            <wp:extent cx="5486400" cy="3086100"/>
            <wp:effectExtent l="0" t="0" r="0" b="0"/>
            <wp:docPr id="3975412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4121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A28" w:rsidRPr="00CE29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F64AE"/>
    <w:multiLevelType w:val="hybridMultilevel"/>
    <w:tmpl w:val="72DE3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82013">
    <w:abstractNumId w:val="8"/>
  </w:num>
  <w:num w:numId="2" w16cid:durableId="957025306">
    <w:abstractNumId w:val="6"/>
  </w:num>
  <w:num w:numId="3" w16cid:durableId="124349674">
    <w:abstractNumId w:val="5"/>
  </w:num>
  <w:num w:numId="4" w16cid:durableId="1394427207">
    <w:abstractNumId w:val="4"/>
  </w:num>
  <w:num w:numId="5" w16cid:durableId="723674763">
    <w:abstractNumId w:val="7"/>
  </w:num>
  <w:num w:numId="6" w16cid:durableId="712120974">
    <w:abstractNumId w:val="3"/>
  </w:num>
  <w:num w:numId="7" w16cid:durableId="1673753851">
    <w:abstractNumId w:val="2"/>
  </w:num>
  <w:num w:numId="8" w16cid:durableId="1228763857">
    <w:abstractNumId w:val="1"/>
  </w:num>
  <w:num w:numId="9" w16cid:durableId="207306642">
    <w:abstractNumId w:val="0"/>
  </w:num>
  <w:num w:numId="10" w16cid:durableId="44379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FA"/>
    <w:rsid w:val="00130EA9"/>
    <w:rsid w:val="0015074B"/>
    <w:rsid w:val="0029639D"/>
    <w:rsid w:val="00326F90"/>
    <w:rsid w:val="004056B5"/>
    <w:rsid w:val="005820B8"/>
    <w:rsid w:val="005B2E17"/>
    <w:rsid w:val="00880F0C"/>
    <w:rsid w:val="00A253AD"/>
    <w:rsid w:val="00AA1D8D"/>
    <w:rsid w:val="00AF55F9"/>
    <w:rsid w:val="00B47730"/>
    <w:rsid w:val="00B63A63"/>
    <w:rsid w:val="00C11F01"/>
    <w:rsid w:val="00C25F7C"/>
    <w:rsid w:val="00C56F73"/>
    <w:rsid w:val="00CB0664"/>
    <w:rsid w:val="00CB5A28"/>
    <w:rsid w:val="00CE29BF"/>
    <w:rsid w:val="00D411BA"/>
    <w:rsid w:val="00D47395"/>
    <w:rsid w:val="00D9552F"/>
    <w:rsid w:val="00E864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972B3"/>
  <w14:defaultImageDpi w14:val="300"/>
  <w15:docId w15:val="{5E870E0F-F3BC-46DE-8AA1-9CDB7301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55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1039947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TEENA</cp:lastModifiedBy>
  <cp:revision>10</cp:revision>
  <dcterms:created xsi:type="dcterms:W3CDTF">2025-03-27T17:05:00Z</dcterms:created>
  <dcterms:modified xsi:type="dcterms:W3CDTF">2025-03-27T17:10:00Z</dcterms:modified>
  <cp:category/>
</cp:coreProperties>
</file>